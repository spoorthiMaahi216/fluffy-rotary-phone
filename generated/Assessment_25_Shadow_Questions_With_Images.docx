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$n+7=12$,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@option 2</w:t>
      </w:r>
    </w:p>
    <w:p>
      <w:r>
        <w:t>@option 4</w:t>
      </w:r>
    </w:p>
    <w:p>
      <w:r>
        <w:t>@@option 5</w:t>
      </w:r>
    </w:p>
    <w:p>
      <w:r>
        <w:t>@option 7</w:t>
      </w:r>
    </w:p>
    <w:p>
      <w:r>
        <w:t>@option 12</w:t>
      </w:r>
    </w:p>
    <w:p>
      <w:r>
        <w:t>@explanation</w:t>
      </w:r>
    </w:p>
    <w:p>
      <w:r>
        <w:t>Subtract 7 from both sides: $n = 12-7 = 5$.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Symbol Sequence</w:t>
      </w:r>
    </w:p>
    <w:p>
      <w:r>
        <w:t>@description Identify a term in a repeating sequence using modular arithmetic.</w:t>
      </w:r>
    </w:p>
    <w:p/>
    <w:p>
      <w:r>
        <w:t>@question A sequence repeats the symbols in order: Circle, Square, Triangle, Star. Which is the 12th symbol?</w:t>
      </w:r>
    </w:p>
    <w:p>
      <w:r>
        <w:t>@instruction Determine the cycle length and reduce the index modulo the cycle length.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9237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_seque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Circle</w:t>
      </w:r>
    </w:p>
    <w:p>
      <w:r>
        <w:drawing>
          <wp:inline xmlns:a="http://schemas.openxmlformats.org/drawingml/2006/main" xmlns:pic="http://schemas.openxmlformats.org/drawingml/2006/picture">
            <wp:extent cx="1280160" cy="1280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_opt_circ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Square</w:t>
      </w:r>
    </w:p>
    <w:p>
      <w:r>
        <w:drawing>
          <wp:inline xmlns:a="http://schemas.openxmlformats.org/drawingml/2006/main" xmlns:pic="http://schemas.openxmlformats.org/drawingml/2006/picture">
            <wp:extent cx="128016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_opt_squ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Triangle</w:t>
      </w:r>
    </w:p>
    <w:p>
      <w:r>
        <w:drawing>
          <wp:inline xmlns:a="http://schemas.openxmlformats.org/drawingml/2006/main" xmlns:pic="http://schemas.openxmlformats.org/drawingml/2006/picture">
            <wp:extent cx="128016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_opt_triang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Star</w:t>
      </w:r>
    </w:p>
    <w:p>
      <w:r>
        <w:drawing>
          <wp:inline xmlns:a="http://schemas.openxmlformats.org/drawingml/2006/main" xmlns:pic="http://schemas.openxmlformats.org/drawingml/2006/picture">
            <wp:extent cx="1280160" cy="12801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_opt_st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Hexagon</w:t>
      </w:r>
    </w:p>
    <w:p>
      <w:r>
        <w:t>@explanation</w:t>
      </w:r>
    </w:p>
    <w:p>
      <w:r>
        <w:t>Cycle length is 4. 12 mod 4 = 0, so the 12th is the 4th in the cycle: Star.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Items</w:t>
      </w:r>
    </w:p>
    <w:p>
      <w:r>
        <w:t>@description Translate a word scenario into an algebraic expression.</w:t>
      </w:r>
    </w:p>
    <w:p/>
    <w:p>
      <w:r>
        <w:t>@question A jar contains 15 marbles. You add $y$ more marbles. Which expression represents the total number of marbles?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$15-y$</w:t>
      </w:r>
    </w:p>
    <w:p>
      <w:r>
        <w:t>@option $15y$</w:t>
      </w:r>
    </w:p>
    <w:p>
      <w:r>
        <w:t>@option $\frac{15}{y}$</w:t>
      </w:r>
    </w:p>
    <w:p>
      <w:r>
        <w:t>@option $y-15$</w:t>
      </w:r>
    </w:p>
    <w:p>
      <w:r>
        <w:t>@@option $15+y$</w:t>
      </w:r>
    </w:p>
    <w:p>
      <w:r>
        <w:t>@explanation</w:t>
      </w:r>
    </w:p>
    <w:p>
      <w:r>
        <w:t>Start with 15 and add y new marbles: $15 + y$.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$5,\square 42$, $\square$ is a digit 0–9. If the number is less than 5,242,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1</w:t>
      </w:r>
    </w:p>
    <w:p>
      <w:r>
        <w:t>@option 2</w:t>
      </w:r>
    </w:p>
    <w:p>
      <w:r>
        <w:t>@option 4</w:t>
      </w:r>
    </w:p>
    <w:p>
      <w:r>
        <w:t>@option 9</w:t>
      </w:r>
    </w:p>
    <w:p>
      <w:r>
        <w:t>@explanation</w:t>
      </w:r>
    </w:p>
    <w:p>
      <w:r>
        <w:t>Compare hundreds place with 2 in 5,242: the greatest hundreds digit to keep it smaller is 1.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$\frac{5}{12}$ and $\frac{1}{3}$?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$\frac{1}{4}$</w:t>
      </w:r>
    </w:p>
    <w:p>
      <w:r>
        <w:t>@option $\frac{2}{3}$</w:t>
      </w:r>
    </w:p>
    <w:p>
      <w:r>
        <w:t>@@option $\frac{3}{4}$</w:t>
      </w:r>
    </w:p>
    <w:p>
      <w:r>
        <w:t>@option $\frac{5}{6}$</w:t>
      </w:r>
    </w:p>
    <w:p>
      <w:r>
        <w:t>@option $\frac{7}{12}$</w:t>
      </w:r>
    </w:p>
    <w:p>
      <w:r>
        <w:t>@explanation</w:t>
      </w:r>
    </w:p>
    <w:p>
      <w:r>
        <w:t>$\frac{5}{12}+\frac{1}{3}=\frac{5}{12}+\frac{4}{12}=\frac{9}{12}=\frac{3}{4}$.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a Graph (Conceptual)</w:t>
      </w:r>
    </w:p>
    <w:p>
      <w:r>
        <w:t>@description Read altitude change from start and finish.</w:t>
      </w:r>
    </w:p>
    <w:p/>
    <w:p>
      <w:r>
        <w:t>@question A hiker starts at 120 meters and ends at 420 meters after a steady climb. How many meters higher is the end than the start?</w:t>
      </w:r>
    </w:p>
    <w:p>
      <w:r>
        <w:t>@instruction Compute final altitude minus initial altitude.</w:t>
      </w:r>
    </w:p>
    <w:p>
      <w:r>
        <w:t>@difficulty easy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5156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6_altitu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5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120</w:t>
      </w:r>
    </w:p>
    <w:p>
      <w:r>
        <w:t>@option 240</w:t>
      </w:r>
    </w:p>
    <w:p>
      <w:r>
        <w:t>@@option 300</w:t>
      </w:r>
    </w:p>
    <w:p>
      <w:r>
        <w:t>@option 320</w:t>
      </w:r>
    </w:p>
    <w:p>
      <w:r>
        <w:t>@option 540</w:t>
      </w:r>
    </w:p>
    <w:p>
      <w:r>
        <w:t>@explanation</w:t>
      </w:r>
    </w:p>
    <w:p>
      <w:r>
        <w:t>420 − 120 = 300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$0.25 \times 18 \times 0.4$?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0.18</w:t>
      </w:r>
    </w:p>
    <w:p>
      <w:r>
        <w:t>@@option 1.8</w:t>
      </w:r>
    </w:p>
    <w:p>
      <w:r>
        <w:t>@option 18</w:t>
      </w:r>
    </w:p>
    <w:p>
      <w:r>
        <w:t>@option 180</w:t>
      </w:r>
    </w:p>
    <w:p>
      <w:r>
        <w:t>@option 0.72</w:t>
      </w:r>
    </w:p>
    <w:p>
      <w:r>
        <w:t>@explanation</w:t>
      </w:r>
    </w:p>
    <w:p>
      <w:r>
        <w:t>$0.25 \times 0.4 = 0.1$ and $0.1 \times 18 = 1.8$.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There are ten of each coin: 1¢, 5¢, 10¢, and 25¢. If you need exactly 47¢, what is the least number of coins required?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Three</w:t>
      </w:r>
    </w:p>
    <w:p>
      <w:r>
        <w:t>@option Four</w:t>
      </w:r>
    </w:p>
    <w:p>
      <w:r>
        <w:t>@@option Five</w:t>
      </w:r>
    </w:p>
    <w:p>
      <w:r>
        <w:t>@option Six</w:t>
      </w:r>
    </w:p>
    <w:p>
      <w:r>
        <w:t>@option Seven</w:t>
      </w:r>
    </w:p>
    <w:p>
      <w:r>
        <w:t>@explanation</w:t>
      </w:r>
    </w:p>
    <w:p>
      <w:r>
        <w:t>47 = 25 + 10 + 10 + 1 + 1 uses five coins; four coins cannot make 47.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$\frac{1}{2}\left(\frac{2}{3} \times \frac{3}{4}\right)$?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$\frac{1}{4}$</w:t>
      </w:r>
    </w:p>
    <w:p>
      <w:r>
        <w:t>@option $\frac{1}{3}$</w:t>
      </w:r>
    </w:p>
    <w:p>
      <w:r>
        <w:t>@option $\frac{3}{8}$</w:t>
      </w:r>
    </w:p>
    <w:p>
      <w:r>
        <w:t>@option $\frac{5}{12}$</w:t>
      </w:r>
    </w:p>
    <w:p>
      <w:r>
        <w:t>@option $\frac{7}{24}$</w:t>
      </w:r>
    </w:p>
    <w:p>
      <w:r>
        <w:t>@explanation</w:t>
      </w:r>
    </w:p>
    <w:p>
      <w:r>
        <w:t>$\frac{2}{3} \times \frac{3}{4} = \frac{1}{2}$; then half gives $\frac{1}{4}$.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Segment $\overline{ST}$ has length 10, $T$ is the midpoint of $\overline{RV}$, and $S$ is the midpoint of $\overline{RT}$. What is the length of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28207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10_mi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0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</w:t>
      </w:r>
    </w:p>
    <w:p>
      <w:r>
        <w:t>@option 20</w:t>
      </w:r>
    </w:p>
    <w:p>
      <w:r>
        <w:t>@@option 30</w:t>
      </w:r>
    </w:p>
    <w:p>
      <w:r>
        <w:t>@option 40</w:t>
      </w:r>
    </w:p>
    <w:p>
      <w:r>
        <w:t>@option 50</w:t>
      </w:r>
    </w:p>
    <w:p>
      <w:r>
        <w:t>@explanation</w:t>
      </w:r>
    </w:p>
    <w:p>
      <w:r>
        <w:t>S midpoint of RT ⇒ ST = RT/2 ⇒ RT = 20. T midpoint of RV ⇒ TV = RT = 20. So SV = ST + TV = 10 + 20 = 30.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Whole-Number Identity</w:t>
      </w:r>
    </w:p>
    <w:p>
      <w:r>
        <w:t>@description Solve for a whole number that satisfies a simple quadratic identity.</w:t>
      </w:r>
    </w:p>
    <w:p/>
    <w:p>
      <w:r>
        <w:t>@question Let $a$ be defined by $a=a^{2}-a$, where $a$ is a whole number and $a\neq 0$. What is the value of $3a$?</w:t>
      </w:r>
    </w:p>
    <w:p>
      <w:r>
        <w:t>@instruction Solve for a, then compute 3a.</w:t>
      </w:r>
    </w:p>
    <w:p>
      <w:r>
        <w:t>@difficulty easy</w:t>
      </w:r>
    </w:p>
    <w:p>
      <w:r>
        <w:t>@Order 11</w:t>
      </w:r>
    </w:p>
    <w:p>
      <w:r>
        <w:t>@option 4</w:t>
      </w:r>
    </w:p>
    <w:p>
      <w:r>
        <w:t>@option 5</w:t>
      </w:r>
    </w:p>
    <w:p>
      <w:r>
        <w:t>@@option 6</w:t>
      </w:r>
    </w:p>
    <w:p>
      <w:r>
        <w:t>@option 7</w:t>
      </w:r>
    </w:p>
    <w:p>
      <w:r>
        <w:t>@option 8</w:t>
      </w:r>
    </w:p>
    <w:p>
      <w:r>
        <w:t>@explanation</w:t>
      </w:r>
    </w:p>
    <w:p>
      <w:r>
        <w:t>$a=a^{2}-a \Rightarrow a^{2}-2a=0 \Rightarrow a(a-2)=0$. With $a\neq 0$, $a=2$, so $3a=6$.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A uniform has 1 shirt and 1 pair of pants. If there are 5 shirt colors and 2 pants colors,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Shirt Color</w:t>
            </w:r>
          </w:p>
        </w:tc>
        <w:tc>
          <w:tcPr>
            <w:tcW w:type="dxa" w:w="4320"/>
          </w:tcPr>
          <w:p>
            <w:r>
              <w:t>Pants Color</w:t>
            </w:r>
          </w:p>
        </w:tc>
      </w:tr>
      <w:tr>
        <w:tc>
          <w:tcPr>
            <w:tcW w:type="dxa" w:w="4320"/>
          </w:tcPr>
          <w:p>
            <w:r>
              <w:t>Blue</w:t>
            </w:r>
          </w:p>
        </w:tc>
        <w:tc>
          <w:tcPr>
            <w:tcW w:type="dxa" w:w="4320"/>
          </w:tcPr>
          <w:p>
            <w:r>
              <w:t>Black</w:t>
            </w:r>
          </w:p>
        </w:tc>
      </w:tr>
      <w:tr>
        <w:tc>
          <w:tcPr>
            <w:tcW w:type="dxa" w:w="4320"/>
          </w:tcPr>
          <w:p>
            <w:r>
              <w:t>Green</w:t>
            </w:r>
          </w:p>
        </w:tc>
        <w:tc>
          <w:tcPr>
            <w:tcW w:type="dxa" w:w="4320"/>
          </w:tcPr>
          <w:p>
            <w:r>
              <w:t>Khaki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Navy</w:t>
            </w:r>
          </w:p>
        </w:tc>
      </w:tr>
      <w:tr>
        <w:tc>
          <w:tcPr>
            <w:tcW w:type="dxa" w:w="4320"/>
          </w:tcPr>
          <w:p>
            <w:r>
              <w:t>Red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Yellow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t>@option 6</w:t>
      </w:r>
    </w:p>
    <w:p>
      <w:r>
        <w:t>@option 8</w:t>
      </w:r>
    </w:p>
    <w:p>
      <w:r>
        <w:t>@@option 10</w:t>
      </w:r>
    </w:p>
    <w:p>
      <w:r>
        <w:t>@option 12</w:t>
      </w:r>
    </w:p>
    <w:p>
      <w:r>
        <w:t>@option 15</w:t>
      </w:r>
    </w:p>
    <w:p>
      <w:r>
        <w:t>@explanation</w:t>
      </w:r>
    </w:p>
    <w:p>
      <w:r>
        <w:t>There are 5 shirts and 2 pants: $5 \times 2 = 10$.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odd integer for even n.</w:t>
      </w:r>
    </w:p>
    <w:p/>
    <w:p>
      <w:r>
        <w:t>@question If $n$ is an even integer, which of the following must be an odd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@option $n$</w:t>
      </w:r>
    </w:p>
    <w:p>
      <w:r>
        <w:t>@@option $n+1$</w:t>
      </w:r>
    </w:p>
    <w:p>
      <w:r>
        <w:t>@option $2n$</w:t>
      </w:r>
    </w:p>
    <w:p>
      <w:r>
        <w:t>@option $3n$</w:t>
      </w:r>
    </w:p>
    <w:p>
      <w:r>
        <w:t>@option $n+2$</w:t>
      </w:r>
    </w:p>
    <w:p>
      <w:r>
        <w:t>@explanation</w:t>
      </w:r>
    </w:p>
    <w:p>
      <w:r>
        <w:t>If $n$ is even, then $n+1$ is odd.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A car travels 180 miles on $\$30 of gas. At the same rate, how many miles on $\$45?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225</w:t>
      </w:r>
    </w:p>
    <w:p>
      <w:r>
        <w:t>@option 240</w:t>
      </w:r>
    </w:p>
    <w:p>
      <w:r>
        <w:t>@option 255</w:t>
      </w:r>
    </w:p>
    <w:p>
      <w:r>
        <w:t>@@option 270</w:t>
      </w:r>
    </w:p>
    <w:p>
      <w:r>
        <w:t>@option 300</w:t>
      </w:r>
    </w:p>
    <w:p>
      <w:r>
        <w:t>@explanation</w:t>
      </w:r>
    </w:p>
    <w:p>
      <w:r>
        <w:t>$180/30 = 6$ miles per dollar; $6 \times 45 = 270$.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62%.</w:t>
      </w:r>
    </w:p>
    <w:p/>
    <w:p>
      <w:r>
        <w:t>@question Which fraction is closest to $62\%$?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$\frac{1}{2}$</w:t>
      </w:r>
    </w:p>
    <w:p>
      <w:r>
        <w:t>@option $\frac{3}{5}$</w:t>
      </w:r>
    </w:p>
    <w:p>
      <w:r>
        <w:t>@@option $\frac{5}{8}$</w:t>
      </w:r>
    </w:p>
    <w:p>
      <w:r>
        <w:t>@option $\frac{2}{3}$</w:t>
      </w:r>
    </w:p>
    <w:p>
      <w:r>
        <w:t>@option $\frac{7}{10}$</w:t>
      </w:r>
    </w:p>
    <w:p>
      <w:r>
        <w:t>@explanation</w:t>
      </w:r>
    </w:p>
    <w:p>
      <w:r>
        <w:t>$\frac{5}{8}=0.625=62.5\%$, closest to 62%.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students into clubs with max difference 1.</w:t>
      </w:r>
    </w:p>
    <w:p/>
    <w:p>
      <w:r>
        <w:t>@question There are 84 students forming 5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@@option 16</w:t>
      </w:r>
    </w:p>
    <w:p>
      <w:r>
        <w:t>@option 17</w:t>
      </w:r>
    </w:p>
    <w:p>
      <w:r>
        <w:t>@option 18</w:t>
      </w:r>
    </w:p>
    <w:p>
      <w:r>
        <w:t>@option 19</w:t>
      </w:r>
    </w:p>
    <w:p>
      <w:r>
        <w:t>@explanation</w:t>
      </w:r>
    </w:p>
    <w:p>
      <w:r>
        <w:t>84 divided as evenly as possible into 5 gives sizes 17, 17, 17, 16, 17; the least is 16.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 (Variant)</w:t>
      </w:r>
    </w:p>
    <w:p>
      <w:r>
        <w:t>@description Find the shaded portion count out of total.</w:t>
      </w:r>
    </w:p>
    <w:p/>
    <w:p>
      <w:r>
        <w:t>@question A rectangle is divided into 8 congruent squares. If $5\tfrac{1}{2}$ squares are shaded, what fraction of the rectangle is shaded?</w:t>
      </w:r>
    </w:p>
    <w:p>
      <w:r>
        <w:t>@instruction Compute shaded total over 8 and simplify if possible.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171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17_rec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$\frac{5}{8}$</w:t>
      </w:r>
    </w:p>
    <w:p>
      <w:r>
        <w:t>@@option $\frac{11}{16}$</w:t>
      </w:r>
    </w:p>
    <w:p>
      <w:r>
        <w:t>@option $\frac{3}{4}$</w:t>
      </w:r>
    </w:p>
    <w:p>
      <w:r>
        <w:t>@option $\frac{7}{12}$</w:t>
      </w:r>
    </w:p>
    <w:p>
      <w:r>
        <w:t>@option $\frac{2}{3}$</w:t>
      </w:r>
    </w:p>
    <w:p>
      <w:r>
        <w:t>@explanation</w:t>
      </w:r>
    </w:p>
    <w:p>
      <w:r>
        <w:t>$5.5/8 = 11/16$.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1 gold piece may be exchanged for 4 silver pieces, and 3 silver pieces may be exchanged for 18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60</w:t>
      </w:r>
    </w:p>
    <w:p>
      <w:r>
        <w:t>@option 90</w:t>
      </w:r>
    </w:p>
    <w:p>
      <w:r>
        <w:t>@option 100</w:t>
      </w:r>
    </w:p>
    <w:p>
      <w:r>
        <w:t>@@option 120</w:t>
      </w:r>
    </w:p>
    <w:p>
      <w:r>
        <w:t>@option 150</w:t>
      </w:r>
    </w:p>
    <w:p>
      <w:r>
        <w:t>@explanation</w:t>
      </w:r>
    </w:p>
    <w:p>
      <w:r>
        <w:t>1 silver = 6 copper; 1 gold = 4 silver = 24 copper; 5 gold = 120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Horizontal Segments (Variant)</w:t>
      </w:r>
    </w:p>
    <w:p>
      <w:r>
        <w:t>@description Use only horizontal contributions to find n as a horizontal length.</w:t>
      </w:r>
    </w:p>
    <w:p/>
    <w:p>
      <w:r>
        <w:t>@question The figure shows AB=5 cm, CD=9 cm, EF=7 cm with two squares of side 3 cm placed between the segments. What is the horizontal length n?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7497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19_segment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9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13</w:t>
      </w:r>
    </w:p>
    <w:p>
      <w:r>
        <w:t>@option 14</w:t>
      </w:r>
    </w:p>
    <w:p>
      <w:r>
        <w:t>@@option 15</w:t>
      </w:r>
    </w:p>
    <w:p>
      <w:r>
        <w:t>@option 16</w:t>
      </w:r>
    </w:p>
    <w:p>
      <w:r>
        <w:t>@option 17</w:t>
      </w:r>
    </w:p>
    <w:p>
      <w:r>
        <w:t>@explanation</w:t>
      </w:r>
    </w:p>
    <w:p>
      <w:r>
        <w:t>n = 5 + 9 + 7 − 3 − 3 = 15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$2+8 \times 3^{2} \div 4+5^{2}$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35</w:t>
      </w:r>
    </w:p>
    <w:p>
      <w:r>
        <w:t>@option 39</w:t>
      </w:r>
    </w:p>
    <w:p>
      <w:r>
        <w:t>@option 41</w:t>
      </w:r>
    </w:p>
    <w:p>
      <w:r>
        <w:t>@@option 45</w:t>
      </w:r>
    </w:p>
    <w:p>
      <w:r>
        <w:t>@option 49</w:t>
      </w:r>
    </w:p>
    <w:p>
      <w:r>
        <w:t>@explanation</w:t>
      </w:r>
    </w:p>
    <w:p>
      <w:r>
        <w:t>$3^{2}=9; 8\times9=72; 72\div4=18; 2+18+25=45$.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Face-Down Flip Concept</w:t>
      </w:r>
    </w:p>
    <w:p>
      <w:r>
        <w:t>@description Understand difference between rotations and mirror reflections.</w:t>
      </w:r>
    </w:p>
    <w:p/>
    <w:p>
      <w:r>
        <w:t>@question After turning a card face down, which of the following cannot be obtained by rotation alone from the original face-up orientation?</w:t>
      </w:r>
    </w:p>
    <w:p>
      <w:r>
        <w:t>@instruction Recall that a face-down flip produces a mirror image.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dow_q21_car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90° rotation</w:t>
      </w:r>
    </w:p>
    <w:p>
      <w:r>
        <w:t>@option 180° rotation</w:t>
      </w:r>
    </w:p>
    <w:p>
      <w:r>
        <w:t>@@option Vertical mirror image</w:t>
      </w:r>
    </w:p>
    <w:p>
      <w:r>
        <w:t>@option 270° rotation</w:t>
      </w:r>
    </w:p>
    <w:p>
      <w:r>
        <w:t>@option 0° (no change)</w:t>
      </w:r>
    </w:p>
    <w:p>
      <w:r>
        <w:t>@explanation</w:t>
      </w:r>
    </w:p>
    <w:p>
      <w:r>
        <w:t>Mirror images cannot be produced by rotations alone.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Odd n</w:t>
      </w:r>
    </w:p>
    <w:p>
      <w:r>
        <w:t>@description Decide which expression is always an integer for odd n.</w:t>
      </w:r>
    </w:p>
    <w:p/>
    <w:p>
      <w:r>
        <w:t>@question If a number $n$ is odd, which of the following expressions must be an integer?</w:t>
      </w:r>
    </w:p>
    <w:p>
      <w:r>
        <w:t>@instruction Let $n=2k+1$ and test each expression.</w:t>
      </w:r>
    </w:p>
    <w:p>
      <w:r>
        <w:t>@difficulty easy</w:t>
      </w:r>
    </w:p>
    <w:p>
      <w:r>
        <w:t>@Order 22</w:t>
      </w:r>
    </w:p>
    <w:p>
      <w:r>
        <w:t>@option $\frac{n}{2}$</w:t>
      </w:r>
    </w:p>
    <w:p>
      <w:r>
        <w:t>@@option $\frac{n+1}{2}$</w:t>
      </w:r>
    </w:p>
    <w:p>
      <w:r>
        <w:t>@option $\frac{3n}{4}$</w:t>
      </w:r>
    </w:p>
    <w:p>
      <w:r>
        <w:t>@option $\frac{n+3}{4}$</w:t>
      </w:r>
    </w:p>
    <w:p>
      <w:r>
        <w:t>@option $\frac{n+2}{3}$</w:t>
      </w:r>
    </w:p>
    <w:p>
      <w:r>
        <w:t>@explanation</w:t>
      </w:r>
    </w:p>
    <w:p>
      <w:r>
        <w:t>For $n=2k+1$, $\frac{n+1}{2}=k+1$ is always an integer.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 (Variant)</w:t>
      </w:r>
    </w:p>
    <w:p>
      <w:r>
        <w:t>@description Track remaining pages after fractional reading over two days.</w:t>
      </w:r>
    </w:p>
    <w:p/>
    <w:p>
      <w:r>
        <w:t>@question On Monday, a reader completes $\frac{1}{4}$ of a book; on Tuesday, $\frac{1}{3}$ of the remaining pages. To finish, 90 pages are left. How many pages are in the book?</w:t>
      </w:r>
    </w:p>
    <w:p>
      <w:r>
        <w:t>@instruction Compute the fraction remaining after each day and set to 90.</w:t>
      </w:r>
    </w:p>
    <w:p>
      <w:r>
        <w:t>@difficulty moderate</w:t>
      </w:r>
    </w:p>
    <w:p>
      <w:r>
        <w:t>@Order 23</w:t>
      </w:r>
    </w:p>
    <w:p>
      <w:r>
        <w:t>@option 120</w:t>
      </w:r>
    </w:p>
    <w:p>
      <w:r>
        <w:t>@option 150</w:t>
      </w:r>
    </w:p>
    <w:p>
      <w:r>
        <w:t>@@option 180</w:t>
      </w:r>
    </w:p>
    <w:p>
      <w:r>
        <w:t>@option 240</w:t>
      </w:r>
    </w:p>
    <w:p>
      <w:r>
        <w:t>@option 360</w:t>
      </w:r>
    </w:p>
    <w:p>
      <w:r>
        <w:t>@explanation</w:t>
      </w:r>
    </w:p>
    <w:p>
      <w:r>
        <w:t>After Monday: 3/4 remain. Tuesday reads 1/3 of that ⇒ 2/3 remain of 3/4 ⇒ 1/2 of the book. 1/2 = 90 ⇒ total 180.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196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$14\pi$</w:t>
      </w:r>
    </w:p>
    <w:p>
      <w:r>
        <w:t>@option $28\pi$</w:t>
      </w:r>
    </w:p>
    <w:p>
      <w:r>
        <w:t>@option $42\pi$</w:t>
      </w:r>
    </w:p>
    <w:p>
      <w:r>
        <w:t>@option $56\pi$</w:t>
      </w:r>
    </w:p>
    <w:p>
      <w:r>
        <w:t>@option $196\pi$</w:t>
      </w:r>
    </w:p>
    <w:p>
      <w:r>
        <w:t>@explanation</w:t>
      </w:r>
    </w:p>
    <w:p>
      <w:r>
        <w:t>Side = $\sqrt{196}=14$, so circumference = $\pi d = 14\pi$.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150 is increased by 20%, then decreased by 25%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110</w:t>
      </w:r>
    </w:p>
    <w:p>
      <w:r>
        <w:t>@option 115</w:t>
      </w:r>
    </w:p>
    <w:p>
      <w:r>
        <w:t>@option 120</w:t>
      </w:r>
    </w:p>
    <w:p>
      <w:r>
        <w:t>@option 130</w:t>
      </w:r>
    </w:p>
    <w:p>
      <w:r>
        <w:t>@@option 135</w:t>
      </w:r>
    </w:p>
    <w:p>
      <w:r>
        <w:t>@explanation</w:t>
      </w:r>
    </w:p>
    <w:p>
      <w:r>
        <w:t>150 \to 180 (increase 20%), then 180 \times 0.75 = 135.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